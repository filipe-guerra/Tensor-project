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Document Title</w:t>
      </w:r>
    </w:p>
    <w:p>
      <w:pPr>
        <w:pStyle w:val="Normal"/>
        <w:rPr/>
      </w:pPr>
      <w:r>
        <w:rPr/>
        <w:t xml:space="preserve">A plain paragraph with some </w:t>
      </w:r>
      <w:r>
        <w:rPr>
          <w:b/>
        </w:rPr>
        <w:t>bold</w:t>
      </w:r>
      <w:r>
        <w:rPr/>
        <w:t xml:space="preserve"> and some </w:t>
      </w:r>
      <w:r>
        <w:rPr>
          <w:i/>
        </w:rPr>
        <w:t>italic.</w:t>
      </w:r>
    </w:p>
    <w:p>
      <w:pPr>
        <w:pStyle w:val="Heading1"/>
        <w:rPr/>
      </w:pPr>
      <w:r>
        <w:rPr/>
        <w:t>Heading, level 1</w:t>
      </w:r>
    </w:p>
    <w:p>
      <w:pPr>
        <w:pStyle w:val="IntenseQuote"/>
        <w:rPr/>
      </w:pPr>
      <w:r>
        <w:rPr/>
        <w:t>Intense quote</w:t>
      </w:r>
    </w:p>
    <w:p>
      <w:pPr>
        <w:pStyle w:val="ListBullet"/>
        <w:numPr>
          <w:ilvl w:val="0"/>
          <w:numId w:val="1"/>
        </w:numPr>
        <w:rPr/>
      </w:pPr>
      <w:r>
        <w:rPr/>
        <w:t>first item in unordered list</w:t>
      </w:r>
    </w:p>
    <w:p>
      <w:pPr>
        <w:pStyle w:val="ListNumber"/>
        <w:numPr>
          <w:ilvl w:val="0"/>
          <w:numId w:val="2"/>
        </w:numPr>
        <w:rPr/>
      </w:pPr>
      <w:r>
        <w:rPr/>
        <w:t>first item in ordered list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ab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1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LibreOffice/5.1.6.2$Linux_X86_64 LibreOffice_project/10m0$Build-2</Application>
  <Pages>1</Pages>
  <Words>28</Words>
  <Characters>128</Characters>
  <CharactersWithSpaces>149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Cisco Employee</dc:creator>
  <dc:description>generated by python-docx</dc:description>
  <dc:language>pt-BR</dc:language>
  <cp:lastModifiedBy/>
  <dcterms:modified xsi:type="dcterms:W3CDTF">2020-05-09T21:35:47Z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