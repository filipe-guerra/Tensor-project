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with some </w:t>
      </w:r>
      <w:r>
        <w:rPr/>
        <w:t>h</w:t>
      </w:r>
      <w:r>
        <w:rPr>
          <w:b/>
        </w:rPr>
        <w:t>old</w:t>
      </w:r>
      <w:r>
        <w:rPr/>
        <w:t xml:space="preserve"> and some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p>
      <w:pPr>
        <w:pStyle w:val="ListNumber"/>
        <w:numPr>
          <w:ilvl w:val="0"/>
          <w:numId w:val="2"/>
        </w:numPr>
        <w:rPr/>
      </w:pPr>
      <w:r>
        <w:rPr/>
        <w:t>Heading, level 1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1</Pages>
  <Words>32</Words>
  <Characters>145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pt-BR</dc:language>
  <cp:lastModifiedBy/>
  <dcterms:modified xsi:type="dcterms:W3CDTF">2020-05-10T19:27:55Z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