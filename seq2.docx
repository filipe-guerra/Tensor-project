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C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J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K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H</w:t>
        <w:tab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71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ListLabel1">
    <w:name w:val="ListLabel 1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LibreOffice/5.1.6.2$Linux_X86_64 LibreOffice_project/10m0$Build-2</Application>
  <Pages>1</Pages>
  <Words>4</Words>
  <Characters>4</Characters>
  <CharactersWithSpaces>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Cisco Employee</dc:creator>
  <dc:description>generated by python-docx</dc:description>
  <dc:language>pt-BR</dc:language>
  <cp:lastModifiedBy/>
  <dcterms:modified xsi:type="dcterms:W3CDTF">2020-05-10T20:55:22Z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