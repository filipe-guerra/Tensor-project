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B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J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K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J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1</Pages>
  <Words>13</Words>
  <Characters>13</Characters>
  <CharactersWithSpaces>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pt-BR</dc:language>
  <cp:lastModifiedBy/>
  <dcterms:modified xsi:type="dcterms:W3CDTF">2020-05-10T21:28:03Z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